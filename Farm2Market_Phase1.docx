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F7B1D" w14:textId="01060F23" w:rsidR="00B956C3" w:rsidRPr="00B956C3" w:rsidRDefault="00B956C3">
      <w:pPr>
        <w:pStyle w:val="Heading1"/>
        <w:rPr>
          <w:sz w:val="36"/>
          <w:szCs w:val="36"/>
          <w:lang w:val="en-IN"/>
        </w:rPr>
      </w:pPr>
      <w:r w:rsidRPr="00B956C3">
        <w:rPr>
          <w:sz w:val="36"/>
          <w:szCs w:val="36"/>
          <w:lang w:val="en-IN"/>
        </w:rPr>
        <w:t>Farm2Market – Direct Farmer-to-Consumer Platform</w:t>
      </w:r>
    </w:p>
    <w:p w14:paraId="3A0AA2E4" w14:textId="0E6C5903" w:rsidR="003A7AC0" w:rsidRPr="00B956C3" w:rsidRDefault="00000000">
      <w:pPr>
        <w:pStyle w:val="Heading1"/>
        <w:rPr>
          <w:sz w:val="34"/>
          <w:szCs w:val="34"/>
        </w:rPr>
      </w:pPr>
      <w:r w:rsidRPr="00B956C3">
        <w:rPr>
          <w:sz w:val="34"/>
          <w:szCs w:val="34"/>
        </w:rPr>
        <w:t>Phase 1: Problem Understanding &amp; Industry Analysis</w:t>
      </w:r>
    </w:p>
    <w:p w14:paraId="4517D59A" w14:textId="77777777" w:rsidR="003A7AC0" w:rsidRPr="00B956C3" w:rsidRDefault="00000000">
      <w:pPr>
        <w:pStyle w:val="Heading2"/>
        <w:rPr>
          <w:sz w:val="32"/>
          <w:szCs w:val="32"/>
        </w:rPr>
      </w:pPr>
      <w:r w:rsidRPr="00B956C3">
        <w:rPr>
          <w:sz w:val="32"/>
          <w:szCs w:val="32"/>
        </w:rPr>
        <w:t>1. Requirement Gathering</w:t>
      </w:r>
    </w:p>
    <w:p w14:paraId="3E6A4771" w14:textId="77777777" w:rsidR="003A7AC0" w:rsidRPr="00B956C3" w:rsidRDefault="00000000">
      <w:pPr>
        <w:rPr>
          <w:sz w:val="24"/>
          <w:szCs w:val="24"/>
        </w:rPr>
      </w:pPr>
      <w:r w:rsidRPr="00B956C3">
        <w:rPr>
          <w:sz w:val="24"/>
          <w:szCs w:val="24"/>
        </w:rPr>
        <w:t>Problem: Farmers struggle with fair pricing, and consumers don’t always get fresh produce at reasonable rates.</w:t>
      </w:r>
    </w:p>
    <w:p w14:paraId="0E43935E" w14:textId="77777777" w:rsidR="003A7AC0" w:rsidRPr="00B956C3" w:rsidRDefault="00000000">
      <w:pPr>
        <w:rPr>
          <w:sz w:val="24"/>
          <w:szCs w:val="24"/>
        </w:rPr>
      </w:pPr>
      <w:r w:rsidRPr="00B956C3">
        <w:rPr>
          <w:sz w:val="24"/>
          <w:szCs w:val="24"/>
        </w:rPr>
        <w:t>Requirements:</w:t>
      </w:r>
    </w:p>
    <w:p w14:paraId="51794468" w14:textId="77777777" w:rsidR="003A7AC0" w:rsidRPr="00B956C3" w:rsidRDefault="00000000">
      <w:pPr>
        <w:rPr>
          <w:sz w:val="24"/>
          <w:szCs w:val="24"/>
        </w:rPr>
      </w:pPr>
      <w:r w:rsidRPr="00B956C3">
        <w:rPr>
          <w:sz w:val="24"/>
          <w:szCs w:val="24"/>
        </w:rPr>
        <w:t>- Farmers should be able to register and list their produce.</w:t>
      </w:r>
    </w:p>
    <w:p w14:paraId="344219A8" w14:textId="77777777" w:rsidR="003A7AC0" w:rsidRPr="00B956C3" w:rsidRDefault="00000000">
      <w:pPr>
        <w:rPr>
          <w:sz w:val="24"/>
          <w:szCs w:val="24"/>
        </w:rPr>
      </w:pPr>
      <w:r w:rsidRPr="00B956C3">
        <w:rPr>
          <w:sz w:val="24"/>
          <w:szCs w:val="24"/>
        </w:rPr>
        <w:t>- Consumers should be able to browse and order directly from farmers.</w:t>
      </w:r>
    </w:p>
    <w:p w14:paraId="66DF0DA2" w14:textId="77777777" w:rsidR="003A7AC0" w:rsidRPr="00B956C3" w:rsidRDefault="00000000">
      <w:pPr>
        <w:rPr>
          <w:sz w:val="24"/>
          <w:szCs w:val="24"/>
        </w:rPr>
      </w:pPr>
      <w:r w:rsidRPr="00B956C3">
        <w:rPr>
          <w:sz w:val="24"/>
          <w:szCs w:val="24"/>
        </w:rPr>
        <w:t>- Payment and delivery tracking features.</w:t>
      </w:r>
    </w:p>
    <w:p w14:paraId="161AE442" w14:textId="77777777" w:rsidR="003A7AC0" w:rsidRPr="00B956C3" w:rsidRDefault="00000000">
      <w:pPr>
        <w:rPr>
          <w:sz w:val="24"/>
          <w:szCs w:val="24"/>
        </w:rPr>
      </w:pPr>
      <w:r w:rsidRPr="00B956C3">
        <w:rPr>
          <w:sz w:val="24"/>
          <w:szCs w:val="24"/>
        </w:rPr>
        <w:t>- Transparency in pricing (no middlemen).</w:t>
      </w:r>
    </w:p>
    <w:p w14:paraId="20B37ABD" w14:textId="77777777" w:rsidR="003A7AC0" w:rsidRPr="00B956C3" w:rsidRDefault="00000000">
      <w:pPr>
        <w:pStyle w:val="Heading2"/>
        <w:rPr>
          <w:sz w:val="32"/>
          <w:szCs w:val="32"/>
        </w:rPr>
      </w:pPr>
      <w:r w:rsidRPr="00B956C3">
        <w:rPr>
          <w:sz w:val="32"/>
          <w:szCs w:val="32"/>
        </w:rPr>
        <w:t>2. Stakeholder Analysis</w:t>
      </w:r>
    </w:p>
    <w:p w14:paraId="2078786F" w14:textId="77777777" w:rsidR="003A7AC0" w:rsidRPr="00B956C3" w:rsidRDefault="00000000">
      <w:pPr>
        <w:rPr>
          <w:sz w:val="24"/>
          <w:szCs w:val="24"/>
        </w:rPr>
      </w:pPr>
      <w:r w:rsidRPr="00B956C3">
        <w:rPr>
          <w:sz w:val="24"/>
          <w:szCs w:val="24"/>
        </w:rPr>
        <w:t>Stakeholders:</w:t>
      </w:r>
    </w:p>
    <w:p w14:paraId="48B0F0A6" w14:textId="77777777" w:rsidR="003A7AC0" w:rsidRPr="00B956C3" w:rsidRDefault="00000000">
      <w:pPr>
        <w:rPr>
          <w:sz w:val="24"/>
          <w:szCs w:val="24"/>
        </w:rPr>
      </w:pPr>
      <w:r w:rsidRPr="00B956C3">
        <w:rPr>
          <w:sz w:val="24"/>
          <w:szCs w:val="24"/>
        </w:rPr>
        <w:t>- Farmers → Sell produce directly, get fair price.</w:t>
      </w:r>
    </w:p>
    <w:p w14:paraId="470CDE3B" w14:textId="77777777" w:rsidR="003A7AC0" w:rsidRPr="00B956C3" w:rsidRDefault="00000000">
      <w:pPr>
        <w:rPr>
          <w:sz w:val="24"/>
          <w:szCs w:val="24"/>
        </w:rPr>
      </w:pPr>
      <w:r w:rsidRPr="00B956C3">
        <w:rPr>
          <w:sz w:val="24"/>
          <w:szCs w:val="24"/>
        </w:rPr>
        <w:t>- Consumers → Buy fresh produce at lower cost.</w:t>
      </w:r>
    </w:p>
    <w:p w14:paraId="53B653AD" w14:textId="77777777" w:rsidR="003A7AC0" w:rsidRPr="00B956C3" w:rsidRDefault="00000000">
      <w:pPr>
        <w:rPr>
          <w:sz w:val="24"/>
          <w:szCs w:val="24"/>
        </w:rPr>
      </w:pPr>
      <w:r w:rsidRPr="00B956C3">
        <w:rPr>
          <w:sz w:val="24"/>
          <w:szCs w:val="24"/>
        </w:rPr>
        <w:t>- Delivery Partners → Logistics and last-mile delivery.</w:t>
      </w:r>
    </w:p>
    <w:p w14:paraId="14B4F050" w14:textId="77777777" w:rsidR="003A7AC0" w:rsidRPr="00B956C3" w:rsidRDefault="00000000">
      <w:pPr>
        <w:rPr>
          <w:sz w:val="24"/>
          <w:szCs w:val="24"/>
        </w:rPr>
      </w:pPr>
      <w:r w:rsidRPr="00B956C3">
        <w:rPr>
          <w:sz w:val="24"/>
          <w:szCs w:val="24"/>
        </w:rPr>
        <w:t>- Admin/NGO/Government → Monitor fair trade and platform operations.</w:t>
      </w:r>
    </w:p>
    <w:p w14:paraId="7C73E614" w14:textId="77777777" w:rsidR="003A7AC0" w:rsidRPr="00B956C3" w:rsidRDefault="00000000">
      <w:pPr>
        <w:pStyle w:val="Heading2"/>
        <w:rPr>
          <w:sz w:val="32"/>
          <w:szCs w:val="32"/>
        </w:rPr>
      </w:pPr>
      <w:r w:rsidRPr="00B956C3">
        <w:rPr>
          <w:sz w:val="32"/>
          <w:szCs w:val="32"/>
        </w:rPr>
        <w:t>3. Business Process Mapping</w:t>
      </w:r>
    </w:p>
    <w:p w14:paraId="054E963D" w14:textId="77777777" w:rsidR="003A7AC0" w:rsidRPr="00B956C3" w:rsidRDefault="00000000">
      <w:pPr>
        <w:rPr>
          <w:sz w:val="24"/>
          <w:szCs w:val="24"/>
        </w:rPr>
      </w:pPr>
      <w:r w:rsidRPr="00B956C3">
        <w:rPr>
          <w:sz w:val="24"/>
          <w:szCs w:val="24"/>
        </w:rPr>
        <w:t>Step 1: Farmer registers and lists crops with price &amp; quantity.</w:t>
      </w:r>
    </w:p>
    <w:p w14:paraId="32E65723" w14:textId="77777777" w:rsidR="003A7AC0" w:rsidRPr="00B956C3" w:rsidRDefault="00000000">
      <w:pPr>
        <w:rPr>
          <w:sz w:val="24"/>
          <w:szCs w:val="24"/>
        </w:rPr>
      </w:pPr>
      <w:r w:rsidRPr="00B956C3">
        <w:rPr>
          <w:sz w:val="24"/>
          <w:szCs w:val="24"/>
        </w:rPr>
        <w:t>Step 2: Consumer browses available crops and places an order.</w:t>
      </w:r>
    </w:p>
    <w:p w14:paraId="49A99D4D" w14:textId="77777777" w:rsidR="003A7AC0" w:rsidRPr="00B956C3" w:rsidRDefault="00000000">
      <w:pPr>
        <w:rPr>
          <w:sz w:val="24"/>
          <w:szCs w:val="24"/>
        </w:rPr>
      </w:pPr>
      <w:r w:rsidRPr="00B956C3">
        <w:rPr>
          <w:sz w:val="24"/>
          <w:szCs w:val="24"/>
        </w:rPr>
        <w:t>Step 3: System confirms order and assigns delivery partner.</w:t>
      </w:r>
    </w:p>
    <w:p w14:paraId="0B0466AC" w14:textId="77777777" w:rsidR="003A7AC0" w:rsidRPr="00B956C3" w:rsidRDefault="00000000">
      <w:pPr>
        <w:rPr>
          <w:sz w:val="24"/>
          <w:szCs w:val="24"/>
        </w:rPr>
      </w:pPr>
      <w:r w:rsidRPr="00B956C3">
        <w:rPr>
          <w:sz w:val="24"/>
          <w:szCs w:val="24"/>
        </w:rPr>
        <w:t>Step 4: Farmer prepares the order; delivery partner picks it up.</w:t>
      </w:r>
    </w:p>
    <w:p w14:paraId="42E383D7" w14:textId="77777777" w:rsidR="003A7AC0" w:rsidRPr="00B956C3" w:rsidRDefault="00000000">
      <w:pPr>
        <w:rPr>
          <w:sz w:val="24"/>
          <w:szCs w:val="24"/>
        </w:rPr>
      </w:pPr>
      <w:r w:rsidRPr="00B956C3">
        <w:rPr>
          <w:sz w:val="24"/>
          <w:szCs w:val="24"/>
        </w:rPr>
        <w:t>Step 5: Payment processed → Farmer receives fair share instantly.</w:t>
      </w:r>
    </w:p>
    <w:p w14:paraId="2D45A127" w14:textId="77777777" w:rsidR="003A7AC0" w:rsidRPr="00B956C3" w:rsidRDefault="00000000">
      <w:pPr>
        <w:rPr>
          <w:sz w:val="24"/>
          <w:szCs w:val="24"/>
        </w:rPr>
      </w:pPr>
      <w:r w:rsidRPr="00B956C3">
        <w:rPr>
          <w:sz w:val="24"/>
          <w:szCs w:val="24"/>
        </w:rPr>
        <w:t>Step 6: Admin dashboard tracks transactions and analytics.</w:t>
      </w:r>
    </w:p>
    <w:p w14:paraId="63442B09" w14:textId="77777777" w:rsidR="003A7AC0" w:rsidRPr="00B956C3" w:rsidRDefault="00000000">
      <w:pPr>
        <w:pStyle w:val="Heading2"/>
        <w:rPr>
          <w:sz w:val="32"/>
          <w:szCs w:val="32"/>
        </w:rPr>
      </w:pPr>
      <w:r w:rsidRPr="00B956C3">
        <w:rPr>
          <w:sz w:val="32"/>
          <w:szCs w:val="32"/>
        </w:rPr>
        <w:lastRenderedPageBreak/>
        <w:t>4. Industry-specific Use Case Analysis</w:t>
      </w:r>
    </w:p>
    <w:p w14:paraId="4933D841" w14:textId="77777777" w:rsidR="003A7AC0" w:rsidRPr="00B956C3" w:rsidRDefault="00000000">
      <w:pPr>
        <w:rPr>
          <w:sz w:val="24"/>
          <w:szCs w:val="24"/>
        </w:rPr>
      </w:pPr>
      <w:r w:rsidRPr="00B956C3">
        <w:rPr>
          <w:sz w:val="24"/>
          <w:szCs w:val="24"/>
        </w:rPr>
        <w:t>- Agriculture Industry: Digital empowerment for farmers.</w:t>
      </w:r>
    </w:p>
    <w:p w14:paraId="64FC033D" w14:textId="77777777" w:rsidR="003A7AC0" w:rsidRPr="00B956C3" w:rsidRDefault="00000000">
      <w:pPr>
        <w:rPr>
          <w:sz w:val="24"/>
          <w:szCs w:val="24"/>
        </w:rPr>
      </w:pPr>
      <w:r w:rsidRPr="00B956C3">
        <w:rPr>
          <w:sz w:val="24"/>
          <w:szCs w:val="24"/>
        </w:rPr>
        <w:t>- E-Commerce: Platform model connecting producers and consumers.</w:t>
      </w:r>
    </w:p>
    <w:p w14:paraId="33151BE5" w14:textId="77777777" w:rsidR="003A7AC0" w:rsidRPr="00B956C3" w:rsidRDefault="00000000">
      <w:pPr>
        <w:rPr>
          <w:sz w:val="24"/>
          <w:szCs w:val="24"/>
        </w:rPr>
      </w:pPr>
      <w:r w:rsidRPr="00B956C3">
        <w:rPr>
          <w:sz w:val="24"/>
          <w:szCs w:val="24"/>
        </w:rPr>
        <w:t>- Logistics: Integration for efficient deliveries.</w:t>
      </w:r>
    </w:p>
    <w:p w14:paraId="4BDBE6C6" w14:textId="77777777" w:rsidR="003A7AC0" w:rsidRPr="00B956C3" w:rsidRDefault="00000000">
      <w:pPr>
        <w:rPr>
          <w:sz w:val="24"/>
          <w:szCs w:val="24"/>
        </w:rPr>
      </w:pPr>
      <w:r w:rsidRPr="00B956C3">
        <w:rPr>
          <w:sz w:val="24"/>
          <w:szCs w:val="24"/>
        </w:rPr>
        <w:t>- Government Schemes: Could align with initiatives like Digital India, Atmanirbhar Bharat, etc.</w:t>
      </w:r>
    </w:p>
    <w:p w14:paraId="4E3117D0" w14:textId="77777777" w:rsidR="003A7AC0" w:rsidRPr="00B956C3" w:rsidRDefault="00000000">
      <w:pPr>
        <w:pStyle w:val="Heading2"/>
        <w:rPr>
          <w:sz w:val="32"/>
          <w:szCs w:val="32"/>
        </w:rPr>
      </w:pPr>
      <w:r w:rsidRPr="00B956C3">
        <w:rPr>
          <w:sz w:val="32"/>
          <w:szCs w:val="32"/>
        </w:rPr>
        <w:t>5. AppExchange Exploration</w:t>
      </w:r>
    </w:p>
    <w:p w14:paraId="4C6B7741" w14:textId="77777777" w:rsidR="003A7AC0" w:rsidRPr="00B956C3" w:rsidRDefault="00000000">
      <w:pPr>
        <w:rPr>
          <w:sz w:val="24"/>
          <w:szCs w:val="24"/>
        </w:rPr>
      </w:pPr>
      <w:r w:rsidRPr="00B956C3">
        <w:rPr>
          <w:sz w:val="24"/>
          <w:szCs w:val="24"/>
        </w:rPr>
        <w:t>Possible Salesforce AppExchange tools to integrate:</w:t>
      </w:r>
    </w:p>
    <w:p w14:paraId="51CAD9A5" w14:textId="77777777" w:rsidR="003A7AC0" w:rsidRPr="00B956C3" w:rsidRDefault="00000000">
      <w:pPr>
        <w:rPr>
          <w:sz w:val="24"/>
          <w:szCs w:val="24"/>
        </w:rPr>
      </w:pPr>
      <w:r w:rsidRPr="00B956C3">
        <w:rPr>
          <w:sz w:val="24"/>
          <w:szCs w:val="24"/>
        </w:rPr>
        <w:t>- Payment Gateways (Stripe, PayPal).</w:t>
      </w:r>
    </w:p>
    <w:p w14:paraId="6E0C7165" w14:textId="77777777" w:rsidR="003A7AC0" w:rsidRPr="00B956C3" w:rsidRDefault="00000000">
      <w:pPr>
        <w:rPr>
          <w:sz w:val="24"/>
          <w:szCs w:val="24"/>
        </w:rPr>
      </w:pPr>
      <w:r w:rsidRPr="00B956C3">
        <w:rPr>
          <w:sz w:val="24"/>
          <w:szCs w:val="24"/>
        </w:rPr>
        <w:t>- Delivery/Logistics plugins (map &amp; tracking).</w:t>
      </w:r>
    </w:p>
    <w:p w14:paraId="6E672374" w14:textId="77777777" w:rsidR="003A7AC0" w:rsidRPr="00B956C3" w:rsidRDefault="00000000">
      <w:pPr>
        <w:rPr>
          <w:sz w:val="24"/>
          <w:szCs w:val="24"/>
        </w:rPr>
      </w:pPr>
      <w:r w:rsidRPr="00B956C3">
        <w:rPr>
          <w:sz w:val="24"/>
          <w:szCs w:val="24"/>
        </w:rPr>
        <w:t>- SMS/Notification apps for order updates.</w:t>
      </w:r>
    </w:p>
    <w:p w14:paraId="05C80B69" w14:textId="77777777" w:rsidR="003A7AC0" w:rsidRPr="00B956C3" w:rsidRDefault="00000000">
      <w:pPr>
        <w:rPr>
          <w:sz w:val="24"/>
          <w:szCs w:val="24"/>
        </w:rPr>
      </w:pPr>
      <w:r w:rsidRPr="00B956C3">
        <w:rPr>
          <w:sz w:val="24"/>
          <w:szCs w:val="24"/>
        </w:rPr>
        <w:t>- Analytics apps for dashboards &amp; reporting.</w:t>
      </w:r>
    </w:p>
    <w:sectPr w:rsidR="003A7AC0" w:rsidRPr="00B956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9112475">
    <w:abstractNumId w:val="8"/>
  </w:num>
  <w:num w:numId="2" w16cid:durableId="773016837">
    <w:abstractNumId w:val="6"/>
  </w:num>
  <w:num w:numId="3" w16cid:durableId="1156605390">
    <w:abstractNumId w:val="5"/>
  </w:num>
  <w:num w:numId="4" w16cid:durableId="1217618887">
    <w:abstractNumId w:val="4"/>
  </w:num>
  <w:num w:numId="5" w16cid:durableId="2106916945">
    <w:abstractNumId w:val="7"/>
  </w:num>
  <w:num w:numId="6" w16cid:durableId="197737864">
    <w:abstractNumId w:val="3"/>
  </w:num>
  <w:num w:numId="7" w16cid:durableId="236088815">
    <w:abstractNumId w:val="2"/>
  </w:num>
  <w:num w:numId="8" w16cid:durableId="722363952">
    <w:abstractNumId w:val="1"/>
  </w:num>
  <w:num w:numId="9" w16cid:durableId="166042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01A4"/>
    <w:rsid w:val="0015074B"/>
    <w:rsid w:val="0029639D"/>
    <w:rsid w:val="00326F90"/>
    <w:rsid w:val="003A7AC0"/>
    <w:rsid w:val="00AA1D8D"/>
    <w:rsid w:val="00B47730"/>
    <w:rsid w:val="00B956C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33D1D"/>
  <w14:defaultImageDpi w14:val="300"/>
  <w15:docId w15:val="{FC1B3D73-6F46-4DED-AB27-4941E820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Nischitha A C</cp:lastModifiedBy>
  <cp:revision>2</cp:revision>
  <dcterms:created xsi:type="dcterms:W3CDTF">2013-12-23T23:15:00Z</dcterms:created>
  <dcterms:modified xsi:type="dcterms:W3CDTF">2025-09-17T19:06:00Z</dcterms:modified>
  <cp:category/>
</cp:coreProperties>
</file>